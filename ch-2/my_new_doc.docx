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p>
      <w:r>
        <w:t>hello</w:t>
      </w:r>
    </w:p>
    <w:p>
      <w:r>
        <w:t>how are you?</w:t>
      </w:r>
    </w:p>
    <w:p>
      <w:r>
        <w:t>My third paragraph!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